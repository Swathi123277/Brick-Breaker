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4362E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import javax.swing.*;</w:t>
      </w:r>
    </w:p>
    <w:p w14:paraId="170F6367">
      <w:pPr>
        <w:rPr>
          <w:rFonts w:hint="default"/>
        </w:rPr>
      </w:pPr>
      <w:r>
        <w:rPr>
          <w:rFonts w:hint="default"/>
        </w:rPr>
        <w:t>import java.awt.*;</w:t>
      </w:r>
    </w:p>
    <w:p w14:paraId="0066A75A">
      <w:pPr>
        <w:rPr>
          <w:rFonts w:hint="default"/>
        </w:rPr>
      </w:pPr>
      <w:r>
        <w:rPr>
          <w:rFonts w:hint="default"/>
        </w:rPr>
        <w:t>import java.awt.event.ActionEvent;</w:t>
      </w:r>
    </w:p>
    <w:p w14:paraId="091D63C4">
      <w:pPr>
        <w:rPr>
          <w:rFonts w:hint="default"/>
        </w:rPr>
      </w:pPr>
      <w:r>
        <w:rPr>
          <w:rFonts w:hint="default"/>
        </w:rPr>
        <w:t>import java.awt.event.ActionListener;</w:t>
      </w:r>
    </w:p>
    <w:p w14:paraId="088B34B5">
      <w:pPr>
        <w:rPr>
          <w:rFonts w:hint="default"/>
        </w:rPr>
      </w:pPr>
      <w:r>
        <w:rPr>
          <w:rFonts w:hint="default"/>
        </w:rPr>
        <w:t>import java.awt.event.KeyEvent;</w:t>
      </w:r>
    </w:p>
    <w:p w14:paraId="36A29CAC">
      <w:pPr>
        <w:rPr>
          <w:rFonts w:hint="default"/>
        </w:rPr>
      </w:pPr>
      <w:r>
        <w:rPr>
          <w:rFonts w:hint="default"/>
        </w:rPr>
        <w:t>import java.awt.event.KeyListener;</w:t>
      </w:r>
    </w:p>
    <w:p w14:paraId="35968DBC">
      <w:pPr>
        <w:rPr>
          <w:rFonts w:hint="default"/>
        </w:rPr>
      </w:pPr>
    </w:p>
    <w:p w14:paraId="1D1481C2">
      <w:pPr>
        <w:rPr>
          <w:rFonts w:hint="default"/>
        </w:rPr>
      </w:pPr>
      <w:r>
        <w:rPr>
          <w:rFonts w:hint="default"/>
        </w:rPr>
        <w:t xml:space="preserve"> class BrickBreaker {</w:t>
      </w:r>
    </w:p>
    <w:p w14:paraId="01879FD0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9AB63F9">
      <w:pPr>
        <w:rPr>
          <w:rFonts w:hint="default"/>
        </w:rPr>
      </w:pPr>
      <w:r>
        <w:rPr>
          <w:rFonts w:hint="default"/>
        </w:rPr>
        <w:t xml:space="preserve">        JFrame frame = new JFrame();</w:t>
      </w:r>
    </w:p>
    <w:p w14:paraId="046A3150">
      <w:pPr>
        <w:rPr>
          <w:rFonts w:hint="default"/>
        </w:rPr>
      </w:pPr>
      <w:r>
        <w:rPr>
          <w:rFonts w:hint="default"/>
        </w:rPr>
        <w:t xml:space="preserve">        Gameplay gameplay = new Gameplay();</w:t>
      </w:r>
    </w:p>
    <w:p w14:paraId="1D43C3DA">
      <w:pPr>
        <w:rPr>
          <w:rFonts w:hint="default"/>
        </w:rPr>
      </w:pPr>
    </w:p>
    <w:p w14:paraId="3F70AF9D">
      <w:pPr>
        <w:rPr>
          <w:rFonts w:hint="default"/>
        </w:rPr>
      </w:pPr>
      <w:r>
        <w:rPr>
          <w:rFonts w:hint="default"/>
        </w:rPr>
        <w:t xml:space="preserve">        frame.setBounds(10, 10, 700, 600);</w:t>
      </w:r>
    </w:p>
    <w:p w14:paraId="6B28B599">
      <w:pPr>
        <w:rPr>
          <w:rFonts w:hint="default"/>
        </w:rPr>
      </w:pPr>
      <w:r>
        <w:rPr>
          <w:rFonts w:hint="default"/>
        </w:rPr>
        <w:t xml:space="preserve">        frame.setTitle("Brick Breaker");</w:t>
      </w:r>
    </w:p>
    <w:p w14:paraId="738277E3">
      <w:pPr>
        <w:rPr>
          <w:rFonts w:hint="default"/>
        </w:rPr>
      </w:pPr>
      <w:r>
        <w:rPr>
          <w:rFonts w:hint="default"/>
        </w:rPr>
        <w:t xml:space="preserve">        frame.setResizable(false);</w:t>
      </w:r>
    </w:p>
    <w:p w14:paraId="33FCDD5E">
      <w:pPr>
        <w:rPr>
          <w:rFonts w:hint="default"/>
        </w:rPr>
      </w:pPr>
      <w:r>
        <w:rPr>
          <w:rFonts w:hint="default"/>
        </w:rPr>
        <w:t xml:space="preserve">        frame.setDefaultCloseOperation(JFrame.EXIT_ON_CLOSE);</w:t>
      </w:r>
    </w:p>
    <w:p w14:paraId="687CD8E1">
      <w:pPr>
        <w:rPr>
          <w:rFonts w:hint="default"/>
        </w:rPr>
      </w:pPr>
      <w:r>
        <w:rPr>
          <w:rFonts w:hint="default"/>
        </w:rPr>
        <w:t xml:space="preserve">        frame.add(gameplay);</w:t>
      </w:r>
    </w:p>
    <w:p w14:paraId="36AD042E">
      <w:pPr>
        <w:rPr>
          <w:rFonts w:hint="default"/>
        </w:rPr>
      </w:pPr>
      <w:r>
        <w:rPr>
          <w:rFonts w:hint="default"/>
        </w:rPr>
        <w:t xml:space="preserve">        frame.setVisible(true);</w:t>
      </w:r>
    </w:p>
    <w:p w14:paraId="47892E1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1A0440">
      <w:pPr>
        <w:rPr>
          <w:rFonts w:hint="default"/>
        </w:rPr>
      </w:pPr>
      <w:r>
        <w:rPr>
          <w:rFonts w:hint="default"/>
        </w:rPr>
        <w:t>}</w:t>
      </w:r>
    </w:p>
    <w:p w14:paraId="0220DD2A">
      <w:pPr>
        <w:rPr>
          <w:rFonts w:hint="default"/>
        </w:rPr>
      </w:pPr>
    </w:p>
    <w:p w14:paraId="199ADDBD">
      <w:pPr>
        <w:rPr>
          <w:rFonts w:hint="default"/>
        </w:rPr>
      </w:pPr>
      <w:r>
        <w:rPr>
          <w:rFonts w:hint="default"/>
        </w:rPr>
        <w:t>class Gameplay extends JPanel implements KeyListener, ActionListener {</w:t>
      </w:r>
    </w:p>
    <w:p w14:paraId="196D4DDC">
      <w:pPr>
        <w:rPr>
          <w:rFonts w:hint="default"/>
        </w:rPr>
      </w:pPr>
      <w:r>
        <w:rPr>
          <w:rFonts w:hint="default"/>
        </w:rPr>
        <w:t xml:space="preserve">    private boolean play = false;</w:t>
      </w:r>
    </w:p>
    <w:p w14:paraId="2A821BE1">
      <w:pPr>
        <w:rPr>
          <w:rFonts w:hint="default"/>
        </w:rPr>
      </w:pPr>
      <w:r>
        <w:rPr>
          <w:rFonts w:hint="default"/>
        </w:rPr>
        <w:t xml:space="preserve">    private int score = 0;</w:t>
      </w:r>
    </w:p>
    <w:p w14:paraId="6DFA5215">
      <w:pPr>
        <w:rPr>
          <w:rFonts w:hint="default"/>
        </w:rPr>
      </w:pPr>
    </w:p>
    <w:p w14:paraId="2D5F025A">
      <w:pPr>
        <w:rPr>
          <w:rFonts w:hint="default"/>
        </w:rPr>
      </w:pPr>
      <w:r>
        <w:rPr>
          <w:rFonts w:hint="default"/>
        </w:rPr>
        <w:t xml:space="preserve">    private int totalBricks = 21;</w:t>
      </w:r>
    </w:p>
    <w:p w14:paraId="391D22A3">
      <w:pPr>
        <w:rPr>
          <w:rFonts w:hint="default"/>
        </w:rPr>
      </w:pPr>
    </w:p>
    <w:p w14:paraId="02131FF0">
      <w:pPr>
        <w:rPr>
          <w:rFonts w:hint="default"/>
        </w:rPr>
      </w:pPr>
      <w:r>
        <w:rPr>
          <w:rFonts w:hint="default"/>
        </w:rPr>
        <w:t xml:space="preserve">    private Timer timer;</w:t>
      </w:r>
    </w:p>
    <w:p w14:paraId="73C8304C">
      <w:pPr>
        <w:rPr>
          <w:rFonts w:hint="default"/>
        </w:rPr>
      </w:pPr>
      <w:r>
        <w:rPr>
          <w:rFonts w:hint="default"/>
        </w:rPr>
        <w:t xml:space="preserve">    private int delay = 8;</w:t>
      </w:r>
    </w:p>
    <w:p w14:paraId="6FB2FF23">
      <w:pPr>
        <w:rPr>
          <w:rFonts w:hint="default"/>
        </w:rPr>
      </w:pPr>
    </w:p>
    <w:p w14:paraId="0FAE769F">
      <w:pPr>
        <w:rPr>
          <w:rFonts w:hint="default"/>
        </w:rPr>
      </w:pPr>
      <w:r>
        <w:rPr>
          <w:rFonts w:hint="default"/>
        </w:rPr>
        <w:t xml:space="preserve">    private int playerX = 310;</w:t>
      </w:r>
    </w:p>
    <w:p w14:paraId="4826CC21">
      <w:pPr>
        <w:rPr>
          <w:rFonts w:hint="default"/>
        </w:rPr>
      </w:pPr>
    </w:p>
    <w:p w14:paraId="4CCC6850">
      <w:pPr>
        <w:rPr>
          <w:rFonts w:hint="default"/>
        </w:rPr>
      </w:pPr>
      <w:r>
        <w:rPr>
          <w:rFonts w:hint="default"/>
        </w:rPr>
        <w:t xml:space="preserve">    private int ballposX = 120;</w:t>
      </w:r>
    </w:p>
    <w:p w14:paraId="3B8CEC6D">
      <w:pPr>
        <w:rPr>
          <w:rFonts w:hint="default"/>
        </w:rPr>
      </w:pPr>
      <w:r>
        <w:rPr>
          <w:rFonts w:hint="default"/>
        </w:rPr>
        <w:t xml:space="preserve">    private int ballposY = 350;</w:t>
      </w:r>
    </w:p>
    <w:p w14:paraId="05362871">
      <w:pPr>
        <w:rPr>
          <w:rFonts w:hint="default"/>
        </w:rPr>
      </w:pPr>
      <w:r>
        <w:rPr>
          <w:rFonts w:hint="default"/>
        </w:rPr>
        <w:t xml:space="preserve">    private int ballXdir = -1;</w:t>
      </w:r>
    </w:p>
    <w:p w14:paraId="5FC18D1F">
      <w:pPr>
        <w:rPr>
          <w:rFonts w:hint="default"/>
        </w:rPr>
      </w:pPr>
      <w:r>
        <w:rPr>
          <w:rFonts w:hint="default"/>
        </w:rPr>
        <w:t xml:space="preserve">    private int ballYdir = -2;</w:t>
      </w:r>
    </w:p>
    <w:p w14:paraId="2A7DF4E2">
      <w:pPr>
        <w:rPr>
          <w:rFonts w:hint="default"/>
        </w:rPr>
      </w:pPr>
    </w:p>
    <w:p w14:paraId="401EFCFE">
      <w:pPr>
        <w:rPr>
          <w:rFonts w:hint="default"/>
        </w:rPr>
      </w:pPr>
      <w:r>
        <w:rPr>
          <w:rFonts w:hint="default"/>
        </w:rPr>
        <w:t xml:space="preserve">    private MapGenerator map;</w:t>
      </w:r>
    </w:p>
    <w:p w14:paraId="24E1B84A">
      <w:pPr>
        <w:rPr>
          <w:rFonts w:hint="default"/>
        </w:rPr>
      </w:pPr>
    </w:p>
    <w:p w14:paraId="32093A64">
      <w:pPr>
        <w:rPr>
          <w:rFonts w:hint="default"/>
        </w:rPr>
      </w:pPr>
      <w:r>
        <w:rPr>
          <w:rFonts w:hint="default"/>
        </w:rPr>
        <w:t xml:space="preserve">    public Gameplay() {</w:t>
      </w:r>
    </w:p>
    <w:p w14:paraId="7CA4639B">
      <w:pPr>
        <w:rPr>
          <w:rFonts w:hint="default"/>
        </w:rPr>
      </w:pPr>
      <w:r>
        <w:rPr>
          <w:rFonts w:hint="default"/>
        </w:rPr>
        <w:t xml:space="preserve">        map = new MapGenerator(3, 7);</w:t>
      </w:r>
    </w:p>
    <w:p w14:paraId="473DA321">
      <w:pPr>
        <w:rPr>
          <w:rFonts w:hint="default"/>
        </w:rPr>
      </w:pPr>
      <w:r>
        <w:rPr>
          <w:rFonts w:hint="default"/>
        </w:rPr>
        <w:t xml:space="preserve">        addKeyListener(this);</w:t>
      </w:r>
    </w:p>
    <w:p w14:paraId="264AD16B">
      <w:pPr>
        <w:rPr>
          <w:rFonts w:hint="default"/>
        </w:rPr>
      </w:pPr>
      <w:r>
        <w:rPr>
          <w:rFonts w:hint="default"/>
        </w:rPr>
        <w:t xml:space="preserve">        setFocusable(true);</w:t>
      </w:r>
    </w:p>
    <w:p w14:paraId="645A37B8">
      <w:pPr>
        <w:rPr>
          <w:rFonts w:hint="default"/>
        </w:rPr>
      </w:pPr>
      <w:r>
        <w:rPr>
          <w:rFonts w:hint="default"/>
        </w:rPr>
        <w:t xml:space="preserve">        setFocusTraversalKeysEnabled(false);</w:t>
      </w:r>
    </w:p>
    <w:p w14:paraId="5939B528">
      <w:pPr>
        <w:rPr>
          <w:rFonts w:hint="default"/>
        </w:rPr>
      </w:pPr>
      <w:r>
        <w:rPr>
          <w:rFonts w:hint="default"/>
        </w:rPr>
        <w:t xml:space="preserve">        timer = new Timer(delay, this);</w:t>
      </w:r>
    </w:p>
    <w:p w14:paraId="5EFCE05D">
      <w:pPr>
        <w:rPr>
          <w:rFonts w:hint="default"/>
        </w:rPr>
      </w:pPr>
      <w:r>
        <w:rPr>
          <w:rFonts w:hint="default"/>
        </w:rPr>
        <w:t xml:space="preserve">        timer.start();</w:t>
      </w:r>
    </w:p>
    <w:p w14:paraId="746EF1D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131270">
      <w:pPr>
        <w:rPr>
          <w:rFonts w:hint="default"/>
        </w:rPr>
      </w:pPr>
    </w:p>
    <w:p w14:paraId="65BFE038">
      <w:pPr>
        <w:rPr>
          <w:rFonts w:hint="default"/>
        </w:rPr>
      </w:pPr>
      <w:r>
        <w:rPr>
          <w:rFonts w:hint="default"/>
        </w:rPr>
        <w:t xml:space="preserve">    public void paint(Graphics g) {</w:t>
      </w:r>
    </w:p>
    <w:p w14:paraId="3D4A9F0B">
      <w:pPr>
        <w:rPr>
          <w:rFonts w:hint="default"/>
        </w:rPr>
      </w:pPr>
      <w:r>
        <w:rPr>
          <w:rFonts w:hint="default"/>
        </w:rPr>
        <w:t xml:space="preserve">        // background</w:t>
      </w:r>
    </w:p>
    <w:p w14:paraId="593F4B4E">
      <w:pPr>
        <w:rPr>
          <w:rFonts w:hint="default"/>
        </w:rPr>
      </w:pPr>
      <w:r>
        <w:rPr>
          <w:rFonts w:hint="default"/>
        </w:rPr>
        <w:t xml:space="preserve">        g.setColor(Color.black);</w:t>
      </w:r>
    </w:p>
    <w:p w14:paraId="7A80A210">
      <w:pPr>
        <w:rPr>
          <w:rFonts w:hint="default"/>
        </w:rPr>
      </w:pPr>
      <w:r>
        <w:rPr>
          <w:rFonts w:hint="default"/>
        </w:rPr>
        <w:t xml:space="preserve">        g.fillRect(1, 1, 692, 592);</w:t>
      </w:r>
    </w:p>
    <w:p w14:paraId="08D9AA31">
      <w:pPr>
        <w:rPr>
          <w:rFonts w:hint="default"/>
        </w:rPr>
      </w:pPr>
    </w:p>
    <w:p w14:paraId="0748C75C">
      <w:pPr>
        <w:rPr>
          <w:rFonts w:hint="default"/>
        </w:rPr>
      </w:pPr>
      <w:r>
        <w:rPr>
          <w:rFonts w:hint="default"/>
        </w:rPr>
        <w:t xml:space="preserve">        // drawing map</w:t>
      </w:r>
    </w:p>
    <w:p w14:paraId="76F47C6A">
      <w:pPr>
        <w:rPr>
          <w:rFonts w:hint="default"/>
        </w:rPr>
      </w:pPr>
      <w:r>
        <w:rPr>
          <w:rFonts w:hint="default"/>
        </w:rPr>
        <w:t xml:space="preserve">        map.draw((Graphics2D) g);</w:t>
      </w:r>
    </w:p>
    <w:p w14:paraId="0D7BCAD2">
      <w:pPr>
        <w:rPr>
          <w:rFonts w:hint="default"/>
        </w:rPr>
      </w:pPr>
    </w:p>
    <w:p w14:paraId="46CD82AE">
      <w:pPr>
        <w:rPr>
          <w:rFonts w:hint="default"/>
        </w:rPr>
      </w:pPr>
      <w:r>
        <w:rPr>
          <w:rFonts w:hint="default"/>
        </w:rPr>
        <w:t xml:space="preserve">        // borders</w:t>
      </w:r>
    </w:p>
    <w:p w14:paraId="03069559">
      <w:pPr>
        <w:rPr>
          <w:rFonts w:hint="default"/>
        </w:rPr>
      </w:pPr>
      <w:r>
        <w:rPr>
          <w:rFonts w:hint="default"/>
        </w:rPr>
        <w:t xml:space="preserve">        g.setColor(Color.yellow);</w:t>
      </w:r>
    </w:p>
    <w:p w14:paraId="30829D0E">
      <w:pPr>
        <w:rPr>
          <w:rFonts w:hint="default"/>
        </w:rPr>
      </w:pPr>
      <w:r>
        <w:rPr>
          <w:rFonts w:hint="default"/>
        </w:rPr>
        <w:t xml:space="preserve">        g.fillRect(0, 0, 3, 592);</w:t>
      </w:r>
    </w:p>
    <w:p w14:paraId="5C859B05">
      <w:pPr>
        <w:rPr>
          <w:rFonts w:hint="default"/>
        </w:rPr>
      </w:pPr>
      <w:r>
        <w:rPr>
          <w:rFonts w:hint="default"/>
        </w:rPr>
        <w:t xml:space="preserve">        g.fillRect(0, 0, 692, 3);</w:t>
      </w:r>
    </w:p>
    <w:p w14:paraId="59961520">
      <w:pPr>
        <w:rPr>
          <w:rFonts w:hint="default"/>
        </w:rPr>
      </w:pPr>
      <w:r>
        <w:rPr>
          <w:rFonts w:hint="default"/>
        </w:rPr>
        <w:t xml:space="preserve">        g.fillRect(691, 0, 3, 592);</w:t>
      </w:r>
    </w:p>
    <w:p w14:paraId="43A73FC2">
      <w:pPr>
        <w:rPr>
          <w:rFonts w:hint="default"/>
        </w:rPr>
      </w:pPr>
    </w:p>
    <w:p w14:paraId="784A3D39">
      <w:pPr>
        <w:rPr>
          <w:rFonts w:hint="default"/>
        </w:rPr>
      </w:pPr>
      <w:r>
        <w:rPr>
          <w:rFonts w:hint="default"/>
        </w:rPr>
        <w:t xml:space="preserve">        // scores</w:t>
      </w:r>
    </w:p>
    <w:p w14:paraId="74EF42C2">
      <w:pPr>
        <w:rPr>
          <w:rFonts w:hint="default"/>
        </w:rPr>
      </w:pPr>
      <w:r>
        <w:rPr>
          <w:rFonts w:hint="default"/>
        </w:rPr>
        <w:t xml:space="preserve">        g.setColor(Color.white);</w:t>
      </w:r>
    </w:p>
    <w:p w14:paraId="06451E36">
      <w:pPr>
        <w:rPr>
          <w:rFonts w:hint="default"/>
        </w:rPr>
      </w:pPr>
      <w:r>
        <w:rPr>
          <w:rFonts w:hint="default"/>
        </w:rPr>
        <w:t xml:space="preserve">        g.setFont(new Font("serif", Font.BOLD, 25));</w:t>
      </w:r>
    </w:p>
    <w:p w14:paraId="41D4EDEC">
      <w:pPr>
        <w:rPr>
          <w:rFonts w:hint="default"/>
        </w:rPr>
      </w:pPr>
      <w:r>
        <w:rPr>
          <w:rFonts w:hint="default"/>
        </w:rPr>
        <w:t xml:space="preserve">        g.drawString("Score: " + score, 550, 30);</w:t>
      </w:r>
    </w:p>
    <w:p w14:paraId="5B61F289">
      <w:pPr>
        <w:rPr>
          <w:rFonts w:hint="default"/>
        </w:rPr>
      </w:pPr>
    </w:p>
    <w:p w14:paraId="6FE63C6B">
      <w:pPr>
        <w:rPr>
          <w:rFonts w:hint="default"/>
        </w:rPr>
      </w:pPr>
      <w:r>
        <w:rPr>
          <w:rFonts w:hint="default"/>
        </w:rPr>
        <w:t xml:space="preserve">        // the paddle</w:t>
      </w:r>
    </w:p>
    <w:p w14:paraId="5F2667B8">
      <w:pPr>
        <w:rPr>
          <w:rFonts w:hint="default"/>
        </w:rPr>
      </w:pPr>
      <w:r>
        <w:rPr>
          <w:rFonts w:hint="default"/>
        </w:rPr>
        <w:t xml:space="preserve">        g.setColor(Color.green);</w:t>
      </w:r>
    </w:p>
    <w:p w14:paraId="681ACEC6">
      <w:pPr>
        <w:rPr>
          <w:rFonts w:hint="default"/>
        </w:rPr>
      </w:pPr>
      <w:r>
        <w:rPr>
          <w:rFonts w:hint="default"/>
        </w:rPr>
        <w:t xml:space="preserve">        g.fillRect(playerX, 550, 100, 8);</w:t>
      </w:r>
    </w:p>
    <w:p w14:paraId="09CB4C17">
      <w:pPr>
        <w:rPr>
          <w:rFonts w:hint="default"/>
        </w:rPr>
      </w:pPr>
    </w:p>
    <w:p w14:paraId="41B28ADE">
      <w:pPr>
        <w:rPr>
          <w:rFonts w:hint="default"/>
        </w:rPr>
      </w:pPr>
      <w:r>
        <w:rPr>
          <w:rFonts w:hint="default"/>
        </w:rPr>
        <w:t xml:space="preserve">        // the ball</w:t>
      </w:r>
    </w:p>
    <w:p w14:paraId="19412C4E">
      <w:pPr>
        <w:rPr>
          <w:rFonts w:hint="default"/>
        </w:rPr>
      </w:pPr>
      <w:r>
        <w:rPr>
          <w:rFonts w:hint="default"/>
        </w:rPr>
        <w:t xml:space="preserve">        g.setColor(Color.yellow);</w:t>
      </w:r>
    </w:p>
    <w:p w14:paraId="21984CC6">
      <w:pPr>
        <w:rPr>
          <w:rFonts w:hint="default"/>
        </w:rPr>
      </w:pPr>
      <w:r>
        <w:rPr>
          <w:rFonts w:hint="default"/>
        </w:rPr>
        <w:t xml:space="preserve">        g.fillOval(ballposX, ballposY, 20, 20);</w:t>
      </w:r>
    </w:p>
    <w:p w14:paraId="29BAC835">
      <w:pPr>
        <w:rPr>
          <w:rFonts w:hint="default"/>
        </w:rPr>
      </w:pPr>
    </w:p>
    <w:p w14:paraId="72948053">
      <w:pPr>
        <w:rPr>
          <w:rFonts w:hint="default"/>
        </w:rPr>
      </w:pPr>
      <w:r>
        <w:rPr>
          <w:rFonts w:hint="default"/>
        </w:rPr>
        <w:t xml:space="preserve">        if (totalBricks &lt;= 0) {</w:t>
      </w:r>
    </w:p>
    <w:p w14:paraId="1651A1DB">
      <w:pPr>
        <w:rPr>
          <w:rFonts w:hint="default"/>
        </w:rPr>
      </w:pPr>
      <w:r>
        <w:rPr>
          <w:rFonts w:hint="default"/>
        </w:rPr>
        <w:t xml:space="preserve">            play = false;</w:t>
      </w:r>
    </w:p>
    <w:p w14:paraId="5D385836">
      <w:pPr>
        <w:rPr>
          <w:rFonts w:hint="default"/>
        </w:rPr>
      </w:pPr>
      <w:r>
        <w:rPr>
          <w:rFonts w:hint="default"/>
        </w:rPr>
        <w:t xml:space="preserve">            ballXdir = 0;</w:t>
      </w:r>
    </w:p>
    <w:p w14:paraId="362EFBE3">
      <w:pPr>
        <w:rPr>
          <w:rFonts w:hint="default"/>
        </w:rPr>
      </w:pPr>
      <w:r>
        <w:rPr>
          <w:rFonts w:hint="default"/>
        </w:rPr>
        <w:t xml:space="preserve">            ballYdir = 0;</w:t>
      </w:r>
    </w:p>
    <w:p w14:paraId="45B9B745">
      <w:pPr>
        <w:rPr>
          <w:rFonts w:hint="default"/>
        </w:rPr>
      </w:pPr>
      <w:r>
        <w:rPr>
          <w:rFonts w:hint="default"/>
        </w:rPr>
        <w:t xml:space="preserve">            g.setColor(Color.red);</w:t>
      </w:r>
    </w:p>
    <w:p w14:paraId="1DC08830">
      <w:pPr>
        <w:rPr>
          <w:rFonts w:hint="default"/>
        </w:rPr>
      </w:pPr>
      <w:r>
        <w:rPr>
          <w:rFonts w:hint="default"/>
        </w:rPr>
        <w:t xml:space="preserve">            g.setFont(new Font("serif", Font.BOLD, 30));</w:t>
      </w:r>
    </w:p>
    <w:p w14:paraId="00805A50">
      <w:pPr>
        <w:rPr>
          <w:rFonts w:hint="default"/>
        </w:rPr>
      </w:pPr>
      <w:r>
        <w:rPr>
          <w:rFonts w:hint="default"/>
        </w:rPr>
        <w:t xml:space="preserve">            g.drawString("You Won!", 260, 300);</w:t>
      </w:r>
    </w:p>
    <w:p w14:paraId="0A5EC2B4">
      <w:pPr>
        <w:rPr>
          <w:rFonts w:hint="default"/>
        </w:rPr>
      </w:pPr>
    </w:p>
    <w:p w14:paraId="539F0997">
      <w:pPr>
        <w:rPr>
          <w:rFonts w:hint="default"/>
        </w:rPr>
      </w:pPr>
      <w:r>
        <w:rPr>
          <w:rFonts w:hint="default"/>
        </w:rPr>
        <w:t xml:space="preserve">            g.setFont(new Font("serif", Font.BOLD, 20));</w:t>
      </w:r>
    </w:p>
    <w:p w14:paraId="3E13630F">
      <w:pPr>
        <w:rPr>
          <w:rFonts w:hint="default"/>
        </w:rPr>
      </w:pPr>
      <w:r>
        <w:rPr>
          <w:rFonts w:hint="default"/>
        </w:rPr>
        <w:t xml:space="preserve">            g.drawString("Press Enter to Restart", 230, 350);</w:t>
      </w:r>
    </w:p>
    <w:p w14:paraId="31F29A5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D156F3">
      <w:pPr>
        <w:rPr>
          <w:rFonts w:hint="default"/>
        </w:rPr>
      </w:pPr>
    </w:p>
    <w:p w14:paraId="102AE5CE">
      <w:pPr>
        <w:rPr>
          <w:rFonts w:hint="default"/>
        </w:rPr>
      </w:pPr>
      <w:r>
        <w:rPr>
          <w:rFonts w:hint="default"/>
        </w:rPr>
        <w:t xml:space="preserve">        if (ballposY &gt; 570) {</w:t>
      </w:r>
    </w:p>
    <w:p w14:paraId="1C50D472">
      <w:pPr>
        <w:rPr>
          <w:rFonts w:hint="default"/>
        </w:rPr>
      </w:pPr>
      <w:r>
        <w:rPr>
          <w:rFonts w:hint="default"/>
        </w:rPr>
        <w:t xml:space="preserve">            play = false;</w:t>
      </w:r>
    </w:p>
    <w:p w14:paraId="1ECC4A9E">
      <w:pPr>
        <w:rPr>
          <w:rFonts w:hint="default"/>
        </w:rPr>
      </w:pPr>
      <w:r>
        <w:rPr>
          <w:rFonts w:hint="default"/>
        </w:rPr>
        <w:t xml:space="preserve">            ballXdir = 0;</w:t>
      </w:r>
    </w:p>
    <w:p w14:paraId="6BCFFD2A">
      <w:pPr>
        <w:rPr>
          <w:rFonts w:hint="default"/>
        </w:rPr>
      </w:pPr>
      <w:r>
        <w:rPr>
          <w:rFonts w:hint="default"/>
        </w:rPr>
        <w:t xml:space="preserve">            ballYdir = 0;</w:t>
      </w:r>
    </w:p>
    <w:p w14:paraId="2DC0F3D5">
      <w:pPr>
        <w:rPr>
          <w:rFonts w:hint="default"/>
        </w:rPr>
      </w:pPr>
      <w:r>
        <w:rPr>
          <w:rFonts w:hint="default"/>
        </w:rPr>
        <w:t xml:space="preserve">            g.setColor(Color.red);</w:t>
      </w:r>
    </w:p>
    <w:p w14:paraId="1FAE8205">
      <w:pPr>
        <w:rPr>
          <w:rFonts w:hint="default"/>
        </w:rPr>
      </w:pPr>
      <w:r>
        <w:rPr>
          <w:rFonts w:hint="default"/>
        </w:rPr>
        <w:t xml:space="preserve">            g.setFont(new Font("serif", Font.BOLD, 30));</w:t>
      </w:r>
    </w:p>
    <w:p w14:paraId="44674F81">
      <w:pPr>
        <w:rPr>
          <w:rFonts w:hint="default"/>
        </w:rPr>
      </w:pPr>
      <w:r>
        <w:rPr>
          <w:rFonts w:hint="default"/>
        </w:rPr>
        <w:t xml:space="preserve">            g.drawString("Game Over, Scores: " + score, 190, 300);</w:t>
      </w:r>
    </w:p>
    <w:p w14:paraId="7CA6C26D">
      <w:pPr>
        <w:rPr>
          <w:rFonts w:hint="default"/>
        </w:rPr>
      </w:pPr>
    </w:p>
    <w:p w14:paraId="6A8CD7BF">
      <w:pPr>
        <w:rPr>
          <w:rFonts w:hint="default"/>
        </w:rPr>
      </w:pPr>
      <w:r>
        <w:rPr>
          <w:rFonts w:hint="default"/>
        </w:rPr>
        <w:t xml:space="preserve">            g.setFont(new Font("serif", Font.BOLD, 20));</w:t>
      </w:r>
    </w:p>
    <w:p w14:paraId="02D8F5B7">
      <w:pPr>
        <w:rPr>
          <w:rFonts w:hint="default"/>
        </w:rPr>
      </w:pPr>
      <w:r>
        <w:rPr>
          <w:rFonts w:hint="default"/>
        </w:rPr>
        <w:t xml:space="preserve">            g.drawString("Press Enter to Restart", 230, 350);</w:t>
      </w:r>
    </w:p>
    <w:p w14:paraId="5CD73A2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4B3BF88">
      <w:pPr>
        <w:rPr>
          <w:rFonts w:hint="default"/>
        </w:rPr>
      </w:pPr>
    </w:p>
    <w:p w14:paraId="79B69CBA">
      <w:pPr>
        <w:rPr>
          <w:rFonts w:hint="default"/>
        </w:rPr>
      </w:pPr>
      <w:r>
        <w:rPr>
          <w:rFonts w:hint="default"/>
        </w:rPr>
        <w:t xml:space="preserve">        g.dispose();</w:t>
      </w:r>
    </w:p>
    <w:p w14:paraId="2256454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8B57BB">
      <w:pPr>
        <w:rPr>
          <w:rFonts w:hint="default"/>
        </w:rPr>
      </w:pPr>
    </w:p>
    <w:p w14:paraId="0C01C273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17BA9723">
      <w:pPr>
        <w:rPr>
          <w:rFonts w:hint="default"/>
        </w:rPr>
      </w:pPr>
      <w:r>
        <w:rPr>
          <w:rFonts w:hint="default"/>
        </w:rPr>
        <w:t xml:space="preserve">    public void actionPerformed(ActionEvent e) {</w:t>
      </w:r>
    </w:p>
    <w:p w14:paraId="48A28915">
      <w:pPr>
        <w:rPr>
          <w:rFonts w:hint="default"/>
        </w:rPr>
      </w:pPr>
      <w:r>
        <w:rPr>
          <w:rFonts w:hint="default"/>
        </w:rPr>
        <w:t xml:space="preserve">        timer.start();</w:t>
      </w:r>
    </w:p>
    <w:p w14:paraId="33591F28">
      <w:pPr>
        <w:rPr>
          <w:rFonts w:hint="default"/>
        </w:rPr>
      </w:pPr>
    </w:p>
    <w:p w14:paraId="290F8479">
      <w:pPr>
        <w:rPr>
          <w:rFonts w:hint="default"/>
        </w:rPr>
      </w:pPr>
      <w:r>
        <w:rPr>
          <w:rFonts w:hint="default"/>
        </w:rPr>
        <w:t xml:space="preserve">        if (play) {</w:t>
      </w:r>
    </w:p>
    <w:p w14:paraId="4B3A2816">
      <w:pPr>
        <w:rPr>
          <w:rFonts w:hint="default"/>
        </w:rPr>
      </w:pPr>
      <w:r>
        <w:rPr>
          <w:rFonts w:hint="default"/>
        </w:rPr>
        <w:t xml:space="preserve">            if (new Rectangle(ballposX, ballposY, 20, 20).intersects(new Rectangle(playerX, 550, 100, 8))) {</w:t>
      </w:r>
    </w:p>
    <w:p w14:paraId="3AD72A21">
      <w:pPr>
        <w:rPr>
          <w:rFonts w:hint="default"/>
        </w:rPr>
      </w:pPr>
      <w:r>
        <w:rPr>
          <w:rFonts w:hint="default"/>
        </w:rPr>
        <w:t xml:space="preserve">                ballYdir = -ballYdir;</w:t>
      </w:r>
    </w:p>
    <w:p w14:paraId="0E6AC9F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47DF78B">
      <w:pPr>
        <w:rPr>
          <w:rFonts w:hint="default"/>
        </w:rPr>
      </w:pPr>
    </w:p>
    <w:p w14:paraId="5C51DCCC">
      <w:pPr>
        <w:rPr>
          <w:rFonts w:hint="default"/>
        </w:rPr>
      </w:pPr>
      <w:r>
        <w:rPr>
          <w:rFonts w:hint="default"/>
        </w:rPr>
        <w:t xml:space="preserve">            A: for (int i = 0; i &lt; map.map.length; i++) {</w:t>
      </w:r>
    </w:p>
    <w:p w14:paraId="0B92CD0D">
      <w:pPr>
        <w:rPr>
          <w:rFonts w:hint="default"/>
        </w:rPr>
      </w:pPr>
      <w:r>
        <w:rPr>
          <w:rFonts w:hint="default"/>
        </w:rPr>
        <w:t xml:space="preserve">                for (int j = 0; j &lt; map.map[0].length; j++) {</w:t>
      </w:r>
    </w:p>
    <w:p w14:paraId="1D60958C">
      <w:pPr>
        <w:rPr>
          <w:rFonts w:hint="default"/>
        </w:rPr>
      </w:pPr>
      <w:r>
        <w:rPr>
          <w:rFonts w:hint="default"/>
        </w:rPr>
        <w:t xml:space="preserve">                    if (map.map[i][j] &gt; 0) {</w:t>
      </w:r>
    </w:p>
    <w:p w14:paraId="7931CE55">
      <w:pPr>
        <w:rPr>
          <w:rFonts w:hint="default"/>
        </w:rPr>
      </w:pPr>
      <w:r>
        <w:rPr>
          <w:rFonts w:hint="default"/>
        </w:rPr>
        <w:t xml:space="preserve">                        int brickX = j * map.brickWidth + 80;</w:t>
      </w:r>
    </w:p>
    <w:p w14:paraId="7AAC999E">
      <w:pPr>
        <w:rPr>
          <w:rFonts w:hint="default"/>
        </w:rPr>
      </w:pPr>
      <w:r>
        <w:rPr>
          <w:rFonts w:hint="default"/>
        </w:rPr>
        <w:t xml:space="preserve">                        int brickY = i * map.brickHeight + 50;</w:t>
      </w:r>
    </w:p>
    <w:p w14:paraId="782B34A2">
      <w:pPr>
        <w:rPr>
          <w:rFonts w:hint="default"/>
        </w:rPr>
      </w:pPr>
      <w:r>
        <w:rPr>
          <w:rFonts w:hint="default"/>
        </w:rPr>
        <w:t xml:space="preserve">                        int brickWidth = map.brickWidth;</w:t>
      </w:r>
    </w:p>
    <w:p w14:paraId="54D237FB">
      <w:pPr>
        <w:rPr>
          <w:rFonts w:hint="default"/>
        </w:rPr>
      </w:pPr>
      <w:r>
        <w:rPr>
          <w:rFonts w:hint="default"/>
        </w:rPr>
        <w:t xml:space="preserve">                        int brickHeight = map.brickHeight;</w:t>
      </w:r>
    </w:p>
    <w:p w14:paraId="43149E8A">
      <w:pPr>
        <w:rPr>
          <w:rFonts w:hint="default"/>
        </w:rPr>
      </w:pPr>
    </w:p>
    <w:p w14:paraId="44EA4CBC">
      <w:pPr>
        <w:rPr>
          <w:rFonts w:hint="default"/>
        </w:rPr>
      </w:pPr>
      <w:r>
        <w:rPr>
          <w:rFonts w:hint="default"/>
        </w:rPr>
        <w:t xml:space="preserve">                        Rectangle rect = new Rectangle(brickX, brickY, brickWidth, brickHeight);</w:t>
      </w:r>
    </w:p>
    <w:p w14:paraId="5BF05E84">
      <w:pPr>
        <w:rPr>
          <w:rFonts w:hint="default"/>
        </w:rPr>
      </w:pPr>
      <w:r>
        <w:rPr>
          <w:rFonts w:hint="default"/>
        </w:rPr>
        <w:t xml:space="preserve">                        Rectangle ballRect = new Rectangle(ballposX, ballposY, 20, 20);</w:t>
      </w:r>
    </w:p>
    <w:p w14:paraId="2163CD5B">
      <w:pPr>
        <w:rPr>
          <w:rFonts w:hint="default"/>
        </w:rPr>
      </w:pPr>
      <w:r>
        <w:rPr>
          <w:rFonts w:hint="default"/>
        </w:rPr>
        <w:t xml:space="preserve">                        Rectangle brickRect = rect;</w:t>
      </w:r>
    </w:p>
    <w:p w14:paraId="70DA6189">
      <w:pPr>
        <w:rPr>
          <w:rFonts w:hint="default"/>
        </w:rPr>
      </w:pPr>
    </w:p>
    <w:p w14:paraId="7FA6F3DD">
      <w:pPr>
        <w:rPr>
          <w:rFonts w:hint="default"/>
        </w:rPr>
      </w:pPr>
      <w:r>
        <w:rPr>
          <w:rFonts w:hint="default"/>
        </w:rPr>
        <w:t xml:space="preserve">                        if (ballRect.intersects(brickRect)) {</w:t>
      </w:r>
    </w:p>
    <w:p w14:paraId="136A748E">
      <w:pPr>
        <w:rPr>
          <w:rFonts w:hint="default"/>
        </w:rPr>
      </w:pPr>
      <w:r>
        <w:rPr>
          <w:rFonts w:hint="default"/>
        </w:rPr>
        <w:t xml:space="preserve">                            map.setBrickValue(0, i, j);</w:t>
      </w:r>
    </w:p>
    <w:p w14:paraId="39B775DF">
      <w:pPr>
        <w:rPr>
          <w:rFonts w:hint="default"/>
        </w:rPr>
      </w:pPr>
      <w:r>
        <w:rPr>
          <w:rFonts w:hint="default"/>
        </w:rPr>
        <w:t xml:space="preserve">                            totalBricks--;</w:t>
      </w:r>
    </w:p>
    <w:p w14:paraId="493F52D2">
      <w:pPr>
        <w:rPr>
          <w:rFonts w:hint="default"/>
        </w:rPr>
      </w:pPr>
      <w:r>
        <w:rPr>
          <w:rFonts w:hint="default"/>
        </w:rPr>
        <w:t xml:space="preserve">                            score += 5;</w:t>
      </w:r>
    </w:p>
    <w:p w14:paraId="417E4C87">
      <w:pPr>
        <w:rPr>
          <w:rFonts w:hint="default"/>
        </w:rPr>
      </w:pPr>
    </w:p>
    <w:p w14:paraId="52CFF22F">
      <w:pPr>
        <w:rPr>
          <w:rFonts w:hint="default"/>
        </w:rPr>
      </w:pPr>
      <w:r>
        <w:rPr>
          <w:rFonts w:hint="default"/>
        </w:rPr>
        <w:t xml:space="preserve">                            if (ballposX + 19 &lt;= brickRect.x || ballposX + 1 &gt;= brickRect.x + brickRect.width) {</w:t>
      </w:r>
    </w:p>
    <w:p w14:paraId="553DDF7E">
      <w:pPr>
        <w:rPr>
          <w:rFonts w:hint="default"/>
        </w:rPr>
      </w:pPr>
      <w:r>
        <w:rPr>
          <w:rFonts w:hint="default"/>
        </w:rPr>
        <w:t xml:space="preserve">                                ballXdir = -ballXdir;</w:t>
      </w:r>
    </w:p>
    <w:p w14:paraId="7D26E812">
      <w:pPr>
        <w:rPr>
          <w:rFonts w:hint="default"/>
        </w:rPr>
      </w:pPr>
      <w:r>
        <w:rPr>
          <w:rFonts w:hint="default"/>
        </w:rPr>
        <w:t xml:space="preserve">                            } else {</w:t>
      </w:r>
    </w:p>
    <w:p w14:paraId="2505C158">
      <w:pPr>
        <w:rPr>
          <w:rFonts w:hint="default"/>
        </w:rPr>
      </w:pPr>
      <w:r>
        <w:rPr>
          <w:rFonts w:hint="default"/>
        </w:rPr>
        <w:t xml:space="preserve">                                ballYdir = -ballYdir;</w:t>
      </w:r>
    </w:p>
    <w:p w14:paraId="34B2DB33"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 w14:paraId="1E0CC465">
      <w:pPr>
        <w:rPr>
          <w:rFonts w:hint="default"/>
        </w:rPr>
      </w:pPr>
    </w:p>
    <w:p w14:paraId="68D97ECD">
      <w:pPr>
        <w:rPr>
          <w:rFonts w:hint="default"/>
        </w:rPr>
      </w:pPr>
      <w:r>
        <w:rPr>
          <w:rFonts w:hint="default"/>
        </w:rPr>
        <w:t xml:space="preserve">                            break A;</w:t>
      </w:r>
    </w:p>
    <w:p w14:paraId="193D7AEB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3A72B202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0E2C4D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3B247B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27CFB0A">
      <w:pPr>
        <w:rPr>
          <w:rFonts w:hint="default"/>
        </w:rPr>
      </w:pPr>
    </w:p>
    <w:p w14:paraId="6DC4DA7F">
      <w:pPr>
        <w:rPr>
          <w:rFonts w:hint="default"/>
        </w:rPr>
      </w:pPr>
      <w:r>
        <w:rPr>
          <w:rFonts w:hint="default"/>
        </w:rPr>
        <w:t xml:space="preserve">            ballposX += ballXdir;</w:t>
      </w:r>
    </w:p>
    <w:p w14:paraId="612A054C">
      <w:pPr>
        <w:rPr>
          <w:rFonts w:hint="default"/>
        </w:rPr>
      </w:pPr>
      <w:r>
        <w:rPr>
          <w:rFonts w:hint="default"/>
        </w:rPr>
        <w:t xml:space="preserve">            ballposY += ballYdir;</w:t>
      </w:r>
    </w:p>
    <w:p w14:paraId="5C436E73">
      <w:pPr>
        <w:rPr>
          <w:rFonts w:hint="default"/>
        </w:rPr>
      </w:pPr>
    </w:p>
    <w:p w14:paraId="5BCEFD10">
      <w:pPr>
        <w:rPr>
          <w:rFonts w:hint="default"/>
        </w:rPr>
      </w:pPr>
      <w:r>
        <w:rPr>
          <w:rFonts w:hint="default"/>
        </w:rPr>
        <w:t xml:space="preserve">            if (ballposX &lt; 0) {</w:t>
      </w:r>
    </w:p>
    <w:p w14:paraId="67A9CEEF">
      <w:pPr>
        <w:rPr>
          <w:rFonts w:hint="default"/>
        </w:rPr>
      </w:pPr>
      <w:r>
        <w:rPr>
          <w:rFonts w:hint="default"/>
        </w:rPr>
        <w:t xml:space="preserve">                ballXdir = -ballXdir;</w:t>
      </w:r>
    </w:p>
    <w:p w14:paraId="1580983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50C5C8E">
      <w:pPr>
        <w:rPr>
          <w:rFonts w:hint="default"/>
        </w:rPr>
      </w:pPr>
      <w:r>
        <w:rPr>
          <w:rFonts w:hint="default"/>
        </w:rPr>
        <w:t xml:space="preserve">            if (ballposY &lt; 0) {</w:t>
      </w:r>
    </w:p>
    <w:p w14:paraId="6E63AFB3">
      <w:pPr>
        <w:rPr>
          <w:rFonts w:hint="default"/>
        </w:rPr>
      </w:pPr>
      <w:r>
        <w:rPr>
          <w:rFonts w:hint="default"/>
        </w:rPr>
        <w:t xml:space="preserve">                ballYdir = -ballYdir;</w:t>
      </w:r>
    </w:p>
    <w:p w14:paraId="5990124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B2DF9F8">
      <w:pPr>
        <w:rPr>
          <w:rFonts w:hint="default"/>
        </w:rPr>
      </w:pPr>
      <w:r>
        <w:rPr>
          <w:rFonts w:hint="default"/>
        </w:rPr>
        <w:t xml:space="preserve">            if (ballposX &gt; 670) {</w:t>
      </w:r>
    </w:p>
    <w:p w14:paraId="03D97805">
      <w:pPr>
        <w:rPr>
          <w:rFonts w:hint="default"/>
        </w:rPr>
      </w:pPr>
      <w:r>
        <w:rPr>
          <w:rFonts w:hint="default"/>
        </w:rPr>
        <w:t xml:space="preserve">                ballXdir = -ballXdir;</w:t>
      </w:r>
    </w:p>
    <w:p w14:paraId="1331B89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9019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217042">
      <w:pPr>
        <w:rPr>
          <w:rFonts w:hint="default"/>
        </w:rPr>
      </w:pPr>
    </w:p>
    <w:p w14:paraId="28A3AAE9">
      <w:pPr>
        <w:rPr>
          <w:rFonts w:hint="default"/>
        </w:rPr>
      </w:pPr>
      <w:r>
        <w:rPr>
          <w:rFonts w:hint="default"/>
        </w:rPr>
        <w:t xml:space="preserve">        repaint();</w:t>
      </w:r>
    </w:p>
    <w:p w14:paraId="3CDE00D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5387B4">
      <w:pPr>
        <w:rPr>
          <w:rFonts w:hint="default"/>
        </w:rPr>
      </w:pPr>
    </w:p>
    <w:p w14:paraId="16D212EB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90EA774">
      <w:pPr>
        <w:rPr>
          <w:rFonts w:hint="default"/>
        </w:rPr>
      </w:pPr>
      <w:r>
        <w:rPr>
          <w:rFonts w:hint="default"/>
        </w:rPr>
        <w:t xml:space="preserve">    public void keyTyped(KeyEvent e) {}</w:t>
      </w:r>
    </w:p>
    <w:p w14:paraId="19DA86E8">
      <w:pPr>
        <w:rPr>
          <w:rFonts w:hint="default"/>
        </w:rPr>
      </w:pPr>
    </w:p>
    <w:p w14:paraId="56501D08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034C2728">
      <w:pPr>
        <w:rPr>
          <w:rFonts w:hint="default"/>
        </w:rPr>
      </w:pPr>
      <w:r>
        <w:rPr>
          <w:rFonts w:hint="default"/>
        </w:rPr>
        <w:t xml:space="preserve">    public void keyPressed(KeyEvent e) {</w:t>
      </w:r>
    </w:p>
    <w:p w14:paraId="51E3713D">
      <w:pPr>
        <w:rPr>
          <w:rFonts w:hint="default"/>
        </w:rPr>
      </w:pPr>
      <w:r>
        <w:rPr>
          <w:rFonts w:hint="default"/>
        </w:rPr>
        <w:t xml:space="preserve">        if (e.getKeyCode() == KeyEvent.VK_RIGHT) {</w:t>
      </w:r>
    </w:p>
    <w:p w14:paraId="39FE35BB">
      <w:pPr>
        <w:rPr>
          <w:rFonts w:hint="default"/>
        </w:rPr>
      </w:pPr>
      <w:r>
        <w:rPr>
          <w:rFonts w:hint="default"/>
        </w:rPr>
        <w:t xml:space="preserve">            if (playerX &gt;= 600) {</w:t>
      </w:r>
    </w:p>
    <w:p w14:paraId="0DC724BA">
      <w:pPr>
        <w:rPr>
          <w:rFonts w:hint="default"/>
        </w:rPr>
      </w:pPr>
      <w:r>
        <w:rPr>
          <w:rFonts w:hint="default"/>
        </w:rPr>
        <w:t xml:space="preserve">                playerX = 600;</w:t>
      </w:r>
    </w:p>
    <w:p w14:paraId="2DDFE887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5DE36D4C">
      <w:pPr>
        <w:rPr>
          <w:rFonts w:hint="default"/>
        </w:rPr>
      </w:pPr>
      <w:r>
        <w:rPr>
          <w:rFonts w:hint="default"/>
        </w:rPr>
        <w:t xml:space="preserve">                moveRight();</w:t>
      </w:r>
    </w:p>
    <w:p w14:paraId="248DEFB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9C7835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26CBC5D">
      <w:pPr>
        <w:rPr>
          <w:rFonts w:hint="default"/>
        </w:rPr>
      </w:pPr>
    </w:p>
    <w:p w14:paraId="25ACF875">
      <w:pPr>
        <w:rPr>
          <w:rFonts w:hint="default"/>
        </w:rPr>
      </w:pPr>
      <w:r>
        <w:rPr>
          <w:rFonts w:hint="default"/>
        </w:rPr>
        <w:t xml:space="preserve">        if (e.getKeyCode() == KeyEvent.VK_LEFT) {</w:t>
      </w:r>
    </w:p>
    <w:p w14:paraId="68C22CAF">
      <w:pPr>
        <w:rPr>
          <w:rFonts w:hint="default"/>
        </w:rPr>
      </w:pPr>
      <w:r>
        <w:rPr>
          <w:rFonts w:hint="default"/>
        </w:rPr>
        <w:t xml:space="preserve">            if (playerX &lt;= 10) {</w:t>
      </w:r>
    </w:p>
    <w:p w14:paraId="4D0A1940">
      <w:pPr>
        <w:rPr>
          <w:rFonts w:hint="default"/>
        </w:rPr>
      </w:pPr>
      <w:r>
        <w:rPr>
          <w:rFonts w:hint="default"/>
        </w:rPr>
        <w:t xml:space="preserve">                playerX = 10;</w:t>
      </w:r>
    </w:p>
    <w:p w14:paraId="72388B5F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4FD6CD33">
      <w:pPr>
        <w:rPr>
          <w:rFonts w:hint="default"/>
        </w:rPr>
      </w:pPr>
      <w:r>
        <w:rPr>
          <w:rFonts w:hint="default"/>
        </w:rPr>
        <w:t xml:space="preserve">                moveLeft();</w:t>
      </w:r>
    </w:p>
    <w:p w14:paraId="16D9EE4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30E7A5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29A55D">
      <w:pPr>
        <w:rPr>
          <w:rFonts w:hint="default"/>
        </w:rPr>
      </w:pPr>
    </w:p>
    <w:p w14:paraId="1CE103C9">
      <w:pPr>
        <w:rPr>
          <w:rFonts w:hint="default"/>
        </w:rPr>
      </w:pPr>
      <w:r>
        <w:rPr>
          <w:rFonts w:hint="default"/>
        </w:rPr>
        <w:t xml:space="preserve">        if (e.getKeyCode() == KeyEvent.VK_ENTER) {</w:t>
      </w:r>
    </w:p>
    <w:p w14:paraId="50DB2EFE">
      <w:pPr>
        <w:rPr>
          <w:rFonts w:hint="default"/>
        </w:rPr>
      </w:pPr>
      <w:r>
        <w:rPr>
          <w:rFonts w:hint="default"/>
        </w:rPr>
        <w:t xml:space="preserve">            if (!play) {</w:t>
      </w:r>
    </w:p>
    <w:p w14:paraId="00D76E95">
      <w:pPr>
        <w:rPr>
          <w:rFonts w:hint="default"/>
        </w:rPr>
      </w:pPr>
      <w:r>
        <w:rPr>
          <w:rFonts w:hint="default"/>
        </w:rPr>
        <w:t xml:space="preserve">                play = true;</w:t>
      </w:r>
    </w:p>
    <w:p w14:paraId="052300A5">
      <w:pPr>
        <w:rPr>
          <w:rFonts w:hint="default"/>
        </w:rPr>
      </w:pPr>
      <w:r>
        <w:rPr>
          <w:rFonts w:hint="default"/>
        </w:rPr>
        <w:t xml:space="preserve">                ballposX = 120;</w:t>
      </w:r>
    </w:p>
    <w:p w14:paraId="687FFE2A">
      <w:pPr>
        <w:rPr>
          <w:rFonts w:hint="default"/>
        </w:rPr>
      </w:pPr>
      <w:r>
        <w:rPr>
          <w:rFonts w:hint="default"/>
        </w:rPr>
        <w:t xml:space="preserve">                ballposY = 350;</w:t>
      </w:r>
    </w:p>
    <w:p w14:paraId="7E01ECD9">
      <w:pPr>
        <w:rPr>
          <w:rFonts w:hint="default"/>
        </w:rPr>
      </w:pPr>
      <w:r>
        <w:rPr>
          <w:rFonts w:hint="default"/>
        </w:rPr>
        <w:t xml:space="preserve">                ballXdir = -1;</w:t>
      </w:r>
    </w:p>
    <w:p w14:paraId="5E7E78FB">
      <w:pPr>
        <w:rPr>
          <w:rFonts w:hint="default"/>
        </w:rPr>
      </w:pPr>
      <w:r>
        <w:rPr>
          <w:rFonts w:hint="default"/>
        </w:rPr>
        <w:t xml:space="preserve">                ballYdir = -2;</w:t>
      </w:r>
    </w:p>
    <w:p w14:paraId="2D68652E">
      <w:pPr>
        <w:rPr>
          <w:rFonts w:hint="default"/>
        </w:rPr>
      </w:pPr>
      <w:r>
        <w:rPr>
          <w:rFonts w:hint="default"/>
        </w:rPr>
        <w:t xml:space="preserve">                playerX = 310;</w:t>
      </w:r>
    </w:p>
    <w:p w14:paraId="28221022">
      <w:pPr>
        <w:rPr>
          <w:rFonts w:hint="default"/>
        </w:rPr>
      </w:pPr>
      <w:r>
        <w:rPr>
          <w:rFonts w:hint="default"/>
        </w:rPr>
        <w:t xml:space="preserve">                score = 0;</w:t>
      </w:r>
    </w:p>
    <w:p w14:paraId="2D7FBDAC">
      <w:pPr>
        <w:rPr>
          <w:rFonts w:hint="default"/>
        </w:rPr>
      </w:pPr>
      <w:r>
        <w:rPr>
          <w:rFonts w:hint="default"/>
        </w:rPr>
        <w:t xml:space="preserve">                totalBricks = 21;</w:t>
      </w:r>
    </w:p>
    <w:p w14:paraId="370EFD90">
      <w:pPr>
        <w:rPr>
          <w:rFonts w:hint="default"/>
        </w:rPr>
      </w:pPr>
      <w:r>
        <w:rPr>
          <w:rFonts w:hint="default"/>
        </w:rPr>
        <w:t xml:space="preserve">                map = new MapGenerator(3, 7);</w:t>
      </w:r>
    </w:p>
    <w:p w14:paraId="5400B544">
      <w:pPr>
        <w:rPr>
          <w:rFonts w:hint="default"/>
        </w:rPr>
      </w:pPr>
    </w:p>
    <w:p w14:paraId="15F58F2E">
      <w:pPr>
        <w:rPr>
          <w:rFonts w:hint="default"/>
        </w:rPr>
      </w:pPr>
      <w:r>
        <w:rPr>
          <w:rFonts w:hint="default"/>
        </w:rPr>
        <w:t xml:space="preserve">                repaint();</w:t>
      </w:r>
    </w:p>
    <w:p w14:paraId="4008B48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29F6D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6CA46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27185F">
      <w:pPr>
        <w:rPr>
          <w:rFonts w:hint="default"/>
        </w:rPr>
      </w:pPr>
    </w:p>
    <w:p w14:paraId="396EC2F7">
      <w:pPr>
        <w:rPr>
          <w:rFonts w:hint="default"/>
        </w:rPr>
      </w:pPr>
      <w:r>
        <w:rPr>
          <w:rFonts w:hint="default"/>
        </w:rPr>
        <w:t xml:space="preserve">    public void moveRight() {</w:t>
      </w:r>
    </w:p>
    <w:p w14:paraId="76ADC3CD">
      <w:pPr>
        <w:rPr>
          <w:rFonts w:hint="default"/>
        </w:rPr>
      </w:pPr>
      <w:r>
        <w:rPr>
          <w:rFonts w:hint="default"/>
        </w:rPr>
        <w:t xml:space="preserve">        play = true;</w:t>
      </w:r>
    </w:p>
    <w:p w14:paraId="69AF71BD">
      <w:pPr>
        <w:rPr>
          <w:rFonts w:hint="default"/>
        </w:rPr>
      </w:pPr>
      <w:r>
        <w:rPr>
          <w:rFonts w:hint="default"/>
        </w:rPr>
        <w:t xml:space="preserve">        playerX += 20;</w:t>
      </w:r>
    </w:p>
    <w:p w14:paraId="700CB73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C78C3E">
      <w:pPr>
        <w:rPr>
          <w:rFonts w:hint="default"/>
        </w:rPr>
      </w:pPr>
    </w:p>
    <w:p w14:paraId="49BC33E7">
      <w:pPr>
        <w:rPr>
          <w:rFonts w:hint="default"/>
        </w:rPr>
      </w:pPr>
      <w:r>
        <w:rPr>
          <w:rFonts w:hint="default"/>
        </w:rPr>
        <w:t xml:space="preserve">    public void moveLeft() {</w:t>
      </w:r>
    </w:p>
    <w:p w14:paraId="4948DB7A">
      <w:pPr>
        <w:rPr>
          <w:rFonts w:hint="default"/>
        </w:rPr>
      </w:pPr>
      <w:r>
        <w:rPr>
          <w:rFonts w:hint="default"/>
        </w:rPr>
        <w:t xml:space="preserve">        play = true;</w:t>
      </w:r>
    </w:p>
    <w:p w14:paraId="79E56172">
      <w:pPr>
        <w:rPr>
          <w:rFonts w:hint="default"/>
        </w:rPr>
      </w:pPr>
      <w:r>
        <w:rPr>
          <w:rFonts w:hint="default"/>
        </w:rPr>
        <w:t xml:space="preserve">        playerX -= 20;</w:t>
      </w:r>
    </w:p>
    <w:p w14:paraId="113F341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24FA50">
      <w:pPr>
        <w:rPr>
          <w:rFonts w:hint="default"/>
        </w:rPr>
      </w:pPr>
    </w:p>
    <w:p w14:paraId="2B2B029B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85CAB9F">
      <w:pPr>
        <w:rPr>
          <w:rFonts w:hint="default"/>
        </w:rPr>
      </w:pPr>
      <w:r>
        <w:rPr>
          <w:rFonts w:hint="default"/>
        </w:rPr>
        <w:t xml:space="preserve">    public void keyReleased(KeyEvent e) {}</w:t>
      </w:r>
    </w:p>
    <w:p w14:paraId="2FB0853D">
      <w:pPr>
        <w:rPr>
          <w:rFonts w:hint="default"/>
        </w:rPr>
      </w:pPr>
      <w:r>
        <w:rPr>
          <w:rFonts w:hint="default"/>
        </w:rPr>
        <w:t>}</w:t>
      </w:r>
    </w:p>
    <w:p w14:paraId="7B6971D5">
      <w:pPr>
        <w:rPr>
          <w:rFonts w:hint="default"/>
        </w:rPr>
      </w:pPr>
    </w:p>
    <w:p w14:paraId="12FAD504">
      <w:pPr>
        <w:rPr>
          <w:rFonts w:hint="default"/>
        </w:rPr>
      </w:pPr>
      <w:r>
        <w:rPr>
          <w:rFonts w:hint="default"/>
        </w:rPr>
        <w:t>class MapGenerator {</w:t>
      </w:r>
    </w:p>
    <w:p w14:paraId="5B4C7777">
      <w:pPr>
        <w:rPr>
          <w:rFonts w:hint="default"/>
        </w:rPr>
      </w:pPr>
      <w:r>
        <w:rPr>
          <w:rFonts w:hint="default"/>
        </w:rPr>
        <w:t xml:space="preserve">    public int[][] map;</w:t>
      </w:r>
    </w:p>
    <w:p w14:paraId="43907C9E">
      <w:pPr>
        <w:rPr>
          <w:rFonts w:hint="default"/>
        </w:rPr>
      </w:pPr>
      <w:r>
        <w:rPr>
          <w:rFonts w:hint="default"/>
        </w:rPr>
        <w:t xml:space="preserve">    public int brickWidth;</w:t>
      </w:r>
    </w:p>
    <w:p w14:paraId="586BEF23">
      <w:pPr>
        <w:rPr>
          <w:rFonts w:hint="default"/>
        </w:rPr>
      </w:pPr>
      <w:r>
        <w:rPr>
          <w:rFonts w:hint="default"/>
        </w:rPr>
        <w:t xml:space="preserve">    public int brickHeight;</w:t>
      </w:r>
    </w:p>
    <w:p w14:paraId="2384229B">
      <w:pPr>
        <w:rPr>
          <w:rFonts w:hint="default"/>
        </w:rPr>
      </w:pPr>
    </w:p>
    <w:p w14:paraId="6D6245A9">
      <w:pPr>
        <w:rPr>
          <w:rFonts w:hint="default"/>
        </w:rPr>
      </w:pPr>
      <w:r>
        <w:rPr>
          <w:rFonts w:hint="default"/>
        </w:rPr>
        <w:t xml:space="preserve">    public MapGenerator(int row, int col) {</w:t>
      </w:r>
    </w:p>
    <w:p w14:paraId="0899846E">
      <w:pPr>
        <w:rPr>
          <w:rFonts w:hint="default"/>
        </w:rPr>
      </w:pPr>
      <w:r>
        <w:rPr>
          <w:rFonts w:hint="default"/>
        </w:rPr>
        <w:t xml:space="preserve">        map = new int[row][col];</w:t>
      </w:r>
    </w:p>
    <w:p w14:paraId="60344C2C">
      <w:pPr>
        <w:rPr>
          <w:rFonts w:hint="default"/>
        </w:rPr>
      </w:pPr>
      <w:r>
        <w:rPr>
          <w:rFonts w:hint="default"/>
        </w:rPr>
        <w:t xml:space="preserve">        for (int i = 0; i &lt; map.length; i++) {</w:t>
      </w:r>
    </w:p>
    <w:p w14:paraId="5AE371E6">
      <w:pPr>
        <w:rPr>
          <w:rFonts w:hint="default"/>
        </w:rPr>
      </w:pPr>
      <w:r>
        <w:rPr>
          <w:rFonts w:hint="default"/>
        </w:rPr>
        <w:t xml:space="preserve">            for (int j = 0; j &lt; map[0].length; j++) {</w:t>
      </w:r>
    </w:p>
    <w:p w14:paraId="53D507FD">
      <w:pPr>
        <w:rPr>
          <w:rFonts w:hint="default"/>
        </w:rPr>
      </w:pPr>
      <w:r>
        <w:rPr>
          <w:rFonts w:hint="default"/>
        </w:rPr>
        <w:t xml:space="preserve">                map[i][j] = 1;</w:t>
      </w:r>
    </w:p>
    <w:p w14:paraId="6539E82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39EAA6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49F60F">
      <w:pPr>
        <w:rPr>
          <w:rFonts w:hint="default"/>
        </w:rPr>
      </w:pPr>
    </w:p>
    <w:p w14:paraId="7B85AEFF">
      <w:pPr>
        <w:rPr>
          <w:rFonts w:hint="default"/>
        </w:rPr>
      </w:pPr>
      <w:r>
        <w:rPr>
          <w:rFonts w:hint="default"/>
        </w:rPr>
        <w:t xml:space="preserve">        brickWidth = 540 / col;</w:t>
      </w:r>
    </w:p>
    <w:p w14:paraId="2948A07B">
      <w:pPr>
        <w:rPr>
          <w:rFonts w:hint="default"/>
        </w:rPr>
      </w:pPr>
      <w:r>
        <w:rPr>
          <w:rFonts w:hint="default"/>
        </w:rPr>
        <w:t xml:space="preserve">        brickHeight = 150 / row;</w:t>
      </w:r>
    </w:p>
    <w:p w14:paraId="2B4C10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5A00F5">
      <w:pPr>
        <w:rPr>
          <w:rFonts w:hint="default"/>
        </w:rPr>
      </w:pPr>
    </w:p>
    <w:p w14:paraId="7721084E">
      <w:pPr>
        <w:rPr>
          <w:rFonts w:hint="default"/>
        </w:rPr>
      </w:pPr>
      <w:r>
        <w:rPr>
          <w:rFonts w:hint="default"/>
        </w:rPr>
        <w:t xml:space="preserve">    public void draw(Graphics2D g) {</w:t>
      </w:r>
    </w:p>
    <w:p w14:paraId="3FA58FCC">
      <w:pPr>
        <w:rPr>
          <w:rFonts w:hint="default"/>
        </w:rPr>
      </w:pPr>
      <w:r>
        <w:rPr>
          <w:rFonts w:hint="default"/>
        </w:rPr>
        <w:t xml:space="preserve">        for (int i = 0; i &lt; map.length; i++) {</w:t>
      </w:r>
    </w:p>
    <w:p w14:paraId="476132C8">
      <w:pPr>
        <w:rPr>
          <w:rFonts w:hint="default"/>
        </w:rPr>
      </w:pPr>
      <w:r>
        <w:rPr>
          <w:rFonts w:hint="default"/>
        </w:rPr>
        <w:t xml:space="preserve">            for (int j = 0; j &lt; map[0].length; j++) {</w:t>
      </w:r>
    </w:p>
    <w:p w14:paraId="31417137">
      <w:pPr>
        <w:rPr>
          <w:rFonts w:hint="default"/>
        </w:rPr>
      </w:pPr>
      <w:r>
        <w:rPr>
          <w:rFonts w:hint="default"/>
        </w:rPr>
        <w:t xml:space="preserve">                if (map[i][j] &gt; 0) {</w:t>
      </w:r>
    </w:p>
    <w:p w14:paraId="27BF3753">
      <w:pPr>
        <w:rPr>
          <w:rFonts w:hint="default"/>
        </w:rPr>
      </w:pPr>
      <w:r>
        <w:rPr>
          <w:rFonts w:hint="default"/>
        </w:rPr>
        <w:t xml:space="preserve">                    g.setColor(Color.white);</w:t>
      </w:r>
    </w:p>
    <w:p w14:paraId="6B434580">
      <w:pPr>
        <w:rPr>
          <w:rFonts w:hint="default"/>
        </w:rPr>
      </w:pPr>
      <w:r>
        <w:rPr>
          <w:rFonts w:hint="default"/>
        </w:rPr>
        <w:t xml:space="preserve">                    g.fillRect(j * brickWidth + 80, i * brickHeight + 50, brickWidth, brickHeight);</w:t>
      </w:r>
    </w:p>
    <w:p w14:paraId="2D53A5B4">
      <w:pPr>
        <w:rPr>
          <w:rFonts w:hint="default"/>
        </w:rPr>
      </w:pPr>
    </w:p>
    <w:p w14:paraId="7B08CCC7">
      <w:pPr>
        <w:rPr>
          <w:rFonts w:hint="default"/>
        </w:rPr>
      </w:pPr>
      <w:r>
        <w:rPr>
          <w:rFonts w:hint="default"/>
        </w:rPr>
        <w:t xml:space="preserve">                    g.setStroke(new BasicStroke(3));</w:t>
      </w:r>
    </w:p>
    <w:p w14:paraId="1A43368C">
      <w:pPr>
        <w:rPr>
          <w:rFonts w:hint="default"/>
        </w:rPr>
      </w:pPr>
      <w:r>
        <w:rPr>
          <w:rFonts w:hint="default"/>
        </w:rPr>
        <w:t xml:space="preserve">                    g.setColor(Color.black);</w:t>
      </w:r>
    </w:p>
    <w:p w14:paraId="1DD114AD">
      <w:pPr>
        <w:rPr>
          <w:rFonts w:hint="default"/>
        </w:rPr>
      </w:pPr>
      <w:r>
        <w:rPr>
          <w:rFonts w:hint="default"/>
        </w:rPr>
        <w:t xml:space="preserve">                    g.drawRect(j * brickWidth + 80, i * brickHeight + 50, brickWidth, brickHeight);</w:t>
      </w:r>
    </w:p>
    <w:p w14:paraId="02DFC69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AAA16D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F832E3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020B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406F55">
      <w:pPr>
        <w:rPr>
          <w:rFonts w:hint="default"/>
        </w:rPr>
      </w:pPr>
    </w:p>
    <w:p w14:paraId="34BF2927">
      <w:pPr>
        <w:rPr>
          <w:rFonts w:hint="default"/>
        </w:rPr>
      </w:pPr>
      <w:r>
        <w:rPr>
          <w:rFonts w:hint="default"/>
        </w:rPr>
        <w:t xml:space="preserve">    public void setBrickValue(int value, int row, int col) {</w:t>
      </w:r>
    </w:p>
    <w:p w14:paraId="4D68D862">
      <w:pPr>
        <w:rPr>
          <w:rFonts w:hint="default"/>
        </w:rPr>
      </w:pPr>
      <w:r>
        <w:rPr>
          <w:rFonts w:hint="default"/>
        </w:rPr>
        <w:t xml:space="preserve">        map[row][col] = value;</w:t>
      </w:r>
    </w:p>
    <w:p w14:paraId="5DDF80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7A5003">
      <w:r>
        <w:rPr>
          <w:rFonts w:hint="default"/>
        </w:rPr>
        <w:t>}</w:t>
      </w:r>
    </w:p>
    <w:p w14:paraId="5F47D0F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3550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33550F"/>
    <w:rsid w:val="5B8C403F"/>
    <w:rsid w:val="6CCD4A39"/>
    <w:rsid w:val="6E3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ajorEastAsia" w:cstheme="minorBidi"/>
      <w:sz w:val="40"/>
      <w:szCs w:val="4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2024-11-30T10:40:00Z</dcterms:created>
  <dc:creator>Swathi M</dc:creator>
  <cp:lastModifiedBy>Swathi M</cp:lastModifiedBy>
  <dcterms:modified xsi:type="dcterms:W3CDTF">2024-11-30T11:22:47Z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B3C1A31E422247BBA7B353F302C99FE4_13</vt:lpwstr>
  </property>
</Properties>
</file>